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 Analytics Career Guide for Freshers (2025)</w:t>
      </w:r>
    </w:p>
    <w:p>
      <w:pPr>
        <w:pStyle w:val="Heading1"/>
      </w:pPr>
      <w:r>
        <w:t>1. Introduction</w:t>
      </w:r>
    </w:p>
    <w:p>
      <w:r>
        <w:t>Wondering how to start a career in Data Analytics with no experience or technical background? This guide walks you through the roadmap, skills, tools, job roles, and salary expectations for data analysts in 2025 — from a fresher's perspective.</w:t>
      </w:r>
    </w:p>
    <w:p>
      <w:pPr>
        <w:pStyle w:val="Heading1"/>
      </w:pPr>
      <w:r>
        <w:t>2. What is Data Analytics?</w:t>
      </w:r>
    </w:p>
    <w:p>
      <w:r>
        <w:t>Data analytics is the process of collecting, cleaning, analyzing, and visualizing data to help businesses make smarter decisions. It's used across industries — from recommending products on Amazon to predicting loan defaults in banking.</w:t>
      </w:r>
    </w:p>
    <w:p>
      <w:pPr>
        <w:pStyle w:val="Heading1"/>
      </w:pPr>
      <w:r>
        <w:t>3. Career Path &amp; Growth</w:t>
      </w:r>
    </w:p>
    <w:p>
      <w:r>
        <w:t>As a fresher, here’s the typical growth path in data analytics:</w:t>
        <w:br/>
        <w:t>- Data Analyst (Entry-Level)</w:t>
        <w:br/>
        <w:t>- Business Analyst</w:t>
        <w:br/>
        <w:t>- Data Scientist / Analytics Engineer</w:t>
        <w:br/>
        <w:t>- Analytics Manager / Lead</w:t>
      </w:r>
    </w:p>
    <w:p>
      <w:pPr>
        <w:pStyle w:val="Heading1"/>
      </w:pPr>
      <w:r>
        <w:t>4. Skills Required</w:t>
      </w:r>
    </w:p>
    <w:p>
      <w:r>
        <w:t>- Excel (Pivot Tables, VLOOKUP, Charts)</w:t>
        <w:br/>
        <w:t>- SQL (SELECT, JOIN, GROUP BY)</w:t>
        <w:br/>
        <w:t>- Power BI or Tableau (Creating dashboards)</w:t>
        <w:br/>
        <w:t>- Python (pandas, matplotlib)</w:t>
        <w:br/>
        <w:t>- Domain Knowledge (Finance, marketing, sales, etc.)</w:t>
      </w:r>
    </w:p>
    <w:p>
      <w:pPr>
        <w:pStyle w:val="Heading1"/>
      </w:pPr>
      <w:r>
        <w:t>5. Where Do You Work?</w:t>
      </w:r>
    </w:p>
    <w:p>
      <w:r>
        <w:t>Data analysts are needed in IT companies, banks, startups, and product companies.</w:t>
        <w:br/>
        <w:t>- Infosys, TCS, Accenture</w:t>
        <w:br/>
        <w:t>- HDFC, Paytm, ICICI</w:t>
        <w:br/>
        <w:t>- Swiggy, Meesho</w:t>
        <w:br/>
        <w:t>- Google, Amazon, Flipkart</w:t>
      </w:r>
    </w:p>
    <w:p>
      <w:pPr>
        <w:pStyle w:val="Heading1"/>
      </w:pPr>
      <w:r>
        <w:t>6. Job Titles to Search</w:t>
      </w:r>
    </w:p>
    <w:p>
      <w:r>
        <w:t>- Junior Data Analyst</w:t>
        <w:br/>
        <w:t>- MIS Executive</w:t>
        <w:br/>
        <w:t>- Reporting Analyst</w:t>
        <w:br/>
        <w:t>- Business Analyst Intern</w:t>
        <w:br/>
        <w:t>- Data Entry + Analytics</w:t>
      </w:r>
    </w:p>
    <w:p>
      <w:pPr>
        <w:pStyle w:val="Heading1"/>
      </w:pPr>
      <w:r>
        <w:t>7. Salary Expectations</w:t>
      </w:r>
    </w:p>
    <w:p>
      <w:r>
        <w:t>- Freshers (India): ₹3–6 LPA</w:t>
        <w:br/>
        <w:t>- Experienced (2–3 yrs): ₹8–14 LPA</w:t>
        <w:br/>
        <w:t>- Global (US, UK, Canada): $55K–100K+</w:t>
      </w:r>
    </w:p>
    <w:p>
      <w:pPr>
        <w:pStyle w:val="Heading1"/>
      </w:pPr>
      <w:r>
        <w:t>8. Real Projects to Build</w:t>
      </w:r>
    </w:p>
    <w:p>
      <w:r>
        <w:t>- Sales Dashboard (Power BI)</w:t>
        <w:br/>
        <w:t>- Customer Segmentation (Python)</w:t>
        <w:br/>
        <w:t>- HR Attrition Analysis (Excel + SQL)</w:t>
        <w:br/>
        <w:t>- COVID Data Tracker (Tableau)</w:t>
      </w:r>
    </w:p>
    <w:p>
      <w:pPr>
        <w:pStyle w:val="Heading1"/>
      </w:pPr>
      <w:r>
        <w:t>9. Certifications to Boost Your Profile</w:t>
      </w:r>
    </w:p>
    <w:p>
      <w:r>
        <w:t>- Google Data Analytics Certificate (Coursera)</w:t>
        <w:br/>
        <w:t>- Microsoft Power BI Certification</w:t>
        <w:br/>
        <w:t>- SQL Basics (SoloLearn, W3Schools, HackerRank)</w:t>
      </w:r>
    </w:p>
    <w:p>
      <w:pPr>
        <w:pStyle w:val="Heading1"/>
      </w:pPr>
      <w:r>
        <w:t>10. Final Tips for Freshers</w:t>
      </w:r>
    </w:p>
    <w:p>
      <w:r>
        <w:t>- Be consistent — learn 1 hour daily</w:t>
        <w:br/>
        <w:t>- Don’t fear coding — start with Excel/SQL</w:t>
        <w:br/>
        <w:t>- Apply to startups for hands-on work</w:t>
        <w:br/>
        <w:t>- Make a simple portfolio site + GitHub repo</w:t>
        <w:br/>
        <w:t>- Network on LinkedIn — many jobs come through referrals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