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John Doe</w:t>
      </w:r>
    </w:p>
    <w:p>
      <w:r>
        <w:t>Email: johndoe@example.com | Mobile: +91-9876543210</w:t>
      </w:r>
    </w:p>
    <w:p>
      <w:r>
        <w:t>LinkedIn: linkedin.com/in/johndoe | GitHub: github.com/johndoe</w:t>
      </w:r>
    </w:p>
    <w:p>
      <w:r>
        <w:br/>
        <w:t>---</w:t>
        <w:br/>
      </w:r>
    </w:p>
    <w:p>
      <w:pPr>
        <w:pStyle w:val="Heading2"/>
      </w:pPr>
      <w:r>
        <w:t>Career Objective</w:t>
      </w:r>
    </w:p>
    <w:p>
      <w:r>
        <w:t>Aspiring Data Engineer with a strong foundation in Python, SQL, and Big Data Technologies. Passionate about building scalable data pipelines and leveraging Machine Learning to drive business insights. Seeking an opportunity to apply my skills in a dynamic and challenging environment.</w:t>
      </w:r>
    </w:p>
    <w:p>
      <w:r>
        <w:br/>
        <w:t>---</w:t>
        <w:br/>
      </w:r>
    </w:p>
    <w:p>
      <w:pPr>
        <w:pStyle w:val="Heading2"/>
      </w:pPr>
      <w:r>
        <w:t>Education</w:t>
      </w:r>
    </w:p>
    <w:p>
      <w:r>
        <w:t>Bachelor of Technology (B.Tech) – Computer Science Engineering</w:t>
      </w:r>
    </w:p>
    <w:p>
      <w:r>
        <w:t>XYZ University, India | 2021 – 2025</w:t>
      </w:r>
    </w:p>
    <w:p>
      <w:r>
        <w:t>CGPA: 8.4/10</w:t>
      </w:r>
    </w:p>
    <w:p>
      <w:r>
        <w:br/>
        <w:t>---</w:t>
        <w:br/>
      </w:r>
    </w:p>
    <w:p>
      <w:pPr>
        <w:pStyle w:val="Heading2"/>
      </w:pPr>
      <w:r>
        <w:t>Technical Skills</w:t>
      </w:r>
    </w:p>
    <w:p>
      <w:r>
        <w:t>**Programming:** Python, SQL, Java, C++</w:t>
        <w:br/>
        <w:t>**Big Data Technologies:** PySpark, Hadoop, Kafka</w:t>
        <w:br/>
        <w:t>**Databases:** MySQL, PostgreSQL, MongoDB</w:t>
        <w:br/>
        <w:t>**Cloud Platforms:** AWS (S3, EC2, Lambda), Google Cloud</w:t>
        <w:br/>
        <w:t>**Tools &amp; Libraries:** Pandas, NumPy, Scikit-Learn, Power BI, Tableau</w:t>
        <w:br/>
        <w:t>**Soft Skills:** Problem-Solving, Leadership, Teamwork, Communication</w:t>
      </w:r>
    </w:p>
    <w:p>
      <w:r>
        <w:br/>
        <w:t>---</w:t>
        <w:br/>
      </w:r>
    </w:p>
    <w:p>
      <w:pPr>
        <w:pStyle w:val="Heading2"/>
      </w:pPr>
      <w:r>
        <w:t>Projects</w:t>
      </w:r>
    </w:p>
    <w:p>
      <w:pPr>
        <w:pStyle w:val="Heading3"/>
      </w:pPr>
      <w:r>
        <w:t>1. Credit Risk Prediction using Machine Learning</w:t>
      </w:r>
    </w:p>
    <w:p>
      <w:r>
        <w:t>**Technologies Used:** Python, Pandas, Scikit-Learn, Flask, AWS</w:t>
      </w:r>
    </w:p>
    <w:p>
      <w:r>
        <w:t>- Developed a predictive model to assess loan default risks with **85% accuracy**.</w:t>
      </w:r>
    </w:p>
    <w:p>
      <w:r>
        <w:t>- Utilized **logistic regression and random forest** classifiers for evaluation.</w:t>
      </w:r>
    </w:p>
    <w:p>
      <w:r>
        <w:t>- Deployed the model using Flask and hosted on AWS.</w:t>
      </w:r>
    </w:p>
    <w:p>
      <w:r>
        <w:t>[GitHub Link](https://github.com/johndoe/credit-risk-prediction)</w:t>
      </w:r>
    </w:p>
    <w:p>
      <w:pPr>
        <w:pStyle w:val="Heading3"/>
      </w:pPr>
      <w:r>
        <w:t>2. Data Pipeline for E-commerce Analytics</w:t>
      </w:r>
    </w:p>
    <w:p>
      <w:r>
        <w:t>**Technologies Used:** PySpark, Kafka, MySQL, AWS</w:t>
      </w:r>
    </w:p>
    <w:p>
      <w:r>
        <w:t>- Built an **ETL pipeline** to process e-commerce transaction data in real-time.</w:t>
      </w:r>
    </w:p>
    <w:p>
      <w:r>
        <w:t>- Implemented **Kafka streaming** for real-time data ingestion.</w:t>
      </w:r>
    </w:p>
    <w:p>
      <w:r>
        <w:t>- Optimized SQL queries to reduce processing time by **30%**.</w:t>
      </w:r>
    </w:p>
    <w:p>
      <w:r>
        <w:t>[GitHub Link](https://github.com/johndoe/ecommerce-data-pipeline)</w:t>
      </w:r>
    </w:p>
    <w:p>
      <w:r>
        <w:br/>
        <w:t>---</w:t>
        <w:br/>
      </w:r>
    </w:p>
    <w:p>
      <w:pPr>
        <w:pStyle w:val="Heading2"/>
      </w:pPr>
      <w:r>
        <w:t>Internships &amp; Work Experience</w:t>
      </w:r>
    </w:p>
    <w:p>
      <w:pPr>
        <w:pStyle w:val="Heading3"/>
      </w:pPr>
      <w:r>
        <w:t>ABC Technologies – Data Analyst Intern</w:t>
      </w:r>
    </w:p>
    <w:p>
      <w:r>
        <w:t>June 2024 - Sept 2024</w:t>
      </w:r>
    </w:p>
    <w:p>
      <w:r>
        <w:t>- Analyzed customer behavior trends using **Python and SQL**, improving marketing efficiency by **15%**.</w:t>
      </w:r>
    </w:p>
    <w:p>
      <w:r>
        <w:t>- Automated weekly reports using **Power BI**, reducing manual effort by **40%**.</w:t>
      </w:r>
    </w:p>
    <w:p>
      <w:pPr>
        <w:pStyle w:val="Heading3"/>
      </w:pPr>
      <w:r>
        <w:t>XYZ Solutions – Machine Learning Intern</w:t>
      </w:r>
    </w:p>
    <w:p>
      <w:r>
        <w:t>Jan 2024 - May 2024</w:t>
      </w:r>
    </w:p>
    <w:p>
      <w:r>
        <w:t>- Built a **recommendation system** for an e-commerce platform using **collaborative filtering**.</w:t>
      </w:r>
    </w:p>
    <w:p>
      <w:r>
        <w:t>- Achieved a **10% increase in user engagement** through optimized product suggestions.</w:t>
      </w:r>
    </w:p>
    <w:p>
      <w:r>
        <w:br/>
        <w:t>---</w:t>
        <w:br/>
      </w:r>
    </w:p>
    <w:p>
      <w:pPr>
        <w:pStyle w:val="Heading2"/>
      </w:pPr>
      <w:r>
        <w:t>Certifications &amp; Courses</w:t>
      </w:r>
    </w:p>
    <w:p>
      <w:r>
        <w:t>Google Data Analytics Certification – Coursera</w:t>
        <w:br/>
        <w:t>AWS Certified Solutions Architect – Associate</w:t>
        <w:br/>
        <w:t>Data Science with Python – Udemy</w:t>
      </w:r>
    </w:p>
    <w:p>
      <w:r>
        <w:br/>
        <w:t>---</w:t>
        <w:br/>
      </w:r>
    </w:p>
    <w:p>
      <w:pPr>
        <w:pStyle w:val="Heading2"/>
      </w:pPr>
      <w:r>
        <w:t>Extracurricular Activities &amp; Achievements</w:t>
      </w:r>
    </w:p>
    <w:p>
      <w:r>
        <w:t>Finalist in Smart India Hackathon 2024 – Developed an AI-based fraud detection system.</w:t>
        <w:br/>
        <w:t>President, Coding Club XYZ University – Organized hackathons and workshops.</w:t>
        <w:br/>
        <w:t>Volunteer, Teach for India – Conducted coding classes for underprivileged students.</w:t>
      </w:r>
    </w:p>
    <w:p>
      <w:r>
        <w:br/>
        <w:t>---</w:t>
        <w:br/>
      </w:r>
    </w:p>
    <w:p>
      <w:pPr>
        <w:pStyle w:val="Heading2"/>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